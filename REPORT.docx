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4 Report — Media Queries + Bootstrap Grid</w:t>
      </w:r>
    </w:p>
    <w:p>
      <w:r>
        <w:t>Date: 2025-10-05</w:t>
      </w:r>
    </w:p>
    <w:p>
      <w:pPr>
        <w:pStyle w:val="Heading2"/>
      </w:pPr>
      <w:r>
        <w:t>Team</w:t>
      </w:r>
    </w:p>
    <w:p>
      <w:r>
        <w:t>Team Name: Your Team Name</w:t>
      </w:r>
    </w:p>
    <w:p>
      <w:r>
        <w:t>Members: Replace with names here</w:t>
      </w:r>
    </w:p>
    <w:p>
      <w:pPr>
        <w:pStyle w:val="Heading2"/>
      </w:pPr>
      <w:r>
        <w:t>Tasks Implemented</w:t>
      </w:r>
    </w:p>
    <w:p>
      <w:r>
        <w:t>See REPORT.md for the full breakdown and file references.</w:t>
      </w:r>
    </w:p>
    <w:p>
      <w:r>
        <w:t>Main pages: media-queries.html and bootstrap.html.</w:t>
      </w:r>
    </w:p>
    <w:p>
      <w:pPr>
        <w:pStyle w:val="Heading2"/>
      </w:pPr>
      <w:r>
        <w:t>URL of Deployed Website</w:t>
      </w:r>
    </w:p>
    <w:p>
      <w:r>
        <w:t>https://example.com/your-deployment (replace)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